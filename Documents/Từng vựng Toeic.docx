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Comprehension (n) bao quát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Purchase(v) mua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 xml:space="preserve">Representative(adj/n)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Actor’s line (n) câu thoại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Be drowned out (v) mất đi sự lưu loát, không thể nghe rõ vì âm thanh lớn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A timely manner (adv): kịp thời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Organic (adj) hữu cơ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Press releases (n) thông cáo báo chí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Detect (v) phát hiện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*Gerunds là động từ thì bổ nghĩa = adv, gerunds là danh từ thì bổ nghĩa = adj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*Cụm từ phổ biến đi với V-ed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-designated room (căn phòng được chỉ định)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-talented artist (nghệ sĩ tài năng)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-motivated candidate (ứng viên được động viên)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-skilled technician (kỹ thuật viên lành nghề)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-certified technician (kỹ thuật viên có bằng cấp)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-renovated building (tòa nhà được nâng cấp)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-finished product (sản phẩm hoàn thiện)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vi-VN"/>
        </w:rPr>
        <w:t>-unexpected delay (sự trì hoãn bất ngờ)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-enclosed form (đơn đính kèm)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-limited time (thời gian giới hạn)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-reserved seats (chỗ đã được đặt trước)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-retired teacher (gv đã nghỉ hưu)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-experienced technician (kỹ thuật viên có kinh nghiệm)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-established company (công ty có uy tín)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-revised edition (phiên bản đã được chỉnh sửa)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-distinguished career (sự nghiệp xuất sắc)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-complicated system (hệ thống phức tạp)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-repeated request (yêu cầu lặp lại)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*Cụm từ phổ biến đi với V-ing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-surrounding cities (các thành phố xung quanh)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-challenging task (nhiệm vụ đầy thách thức)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-convincing reason (lý do thuyết phục)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-outstanding performance (màn thể hiện nổi bật)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-accompanying document (tài liệu kèm theo)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-inviting offer (đề nghị hấp dẫn)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-promising employee (nhân viên đầy hứa hẹn)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-demanding job (công việc đòi hỏi nhiều nỗ lực)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-winning team (đội chiến thắng)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-the following year (năm tiếp theo)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-rewarding career (sự nghiệp thỏa mãn)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-entertaining movie (bộ phim giải trí)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-missing luggage (hành lý thất lạc)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-the preceding year (năm trước)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-intriguing book (cuốn sách hấp dẫn)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Một số tính từ đuôi –ing khác mà ban có thể găp trong bài thi TOEIC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rising costs (chi phí gia tăng)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lasting impact (tác động kéo dài)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existing customer (khách hàng hiện hữu)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remaining work (công việc còn lại)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appealing speech (bài phát biểu lôi cuốn)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upcoming event (sự kiện sắp tới)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growing traffic (lưu lượng truy cập tăng)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participating company (công ty tham gia)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ongoing study (nghiên cứu đang diễn ra)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*Trong đáp án có tính từ gốc thì nó được ưu tiên hơn.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Acquisition(n): sự mua lại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Steadily(adv) đều đặn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Transaction(n) giao dịch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Negotiation (n) sự đàm phán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Formerly(adv) đã từng, tình trạng trước đây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Fairly (adv) khá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Furnish(v): cung cấp thông tin, trang bị nội thất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Human resources (n) bộ phận nhân sự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Patent(n): bằng sáng chế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Heat-exchange valve(n) van trao đổi nhiệt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Bottling (adj) đóng chai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Adamantly: cương quyết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Wrist(n) cổ tay -&gt; wristwatches: đeo đồng hồ trên cổ tay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Be relavent to st: liên quan đến cái gì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Figure: số liệu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Spending category: hạng mục chi tiêu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Renovation: sự cải tạo sửa chửa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Insulation: vật liệu cách nhiệt, cách âm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Energy-efficient: tiết kiệm năng lượng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Suburbun vùng ngoại ô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Commuting hoạt động đi lại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Expressive(adj) có ý nghĩa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Partial(adj) một phần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Extreme(adj) cực kỳ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Reliable(adj) đáng tin cậy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Outsell (v) bán nhiều hơn (số lượng, giá trị)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Side-view mirror: gương chiếu hậu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Rear window: cửa sổ phía sau phương tiện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Obstruct(v) cản trở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Ventilation(n): hệ thống cải thiện thông gió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Cooperative(adj) hợp tác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Consious(n) nhận thức, ý thức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In keeping with: phù hợp với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As long as cùng nhóm với if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Sprinkler: vòi phun nước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Lawn’s irrigation: tưới tiêu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Mechanic: máy móc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Notify sb of st: thông báo cho ai đó về việc j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Generate(v) tạo ra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en-US"/>
        </w:rPr>
        <w:t>Interior: chỉ không gian bên trong, nột thất</w:t>
      </w:r>
      <w:r>
        <w:rPr>
          <w:rFonts w:hint="default" w:ascii="Times New Roman" w:hAnsi="Times New Roman"/>
          <w:b w:val="0"/>
          <w:bCs w:val="0"/>
          <w:lang w:val="vi-VN"/>
        </w:rPr>
        <w:t>, nội dung, tâm trí,...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Revise(v) sửa đổi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Courteouly(adv) lịch sự, nhã nhặn, tôn trọng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Perioddically(adv) sự kiểm tra, thay đổi,… một cách đều đặn/ định kỳ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Whether: liệu có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Given that mặc dù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Ankle(n) mắt cá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Financial aid(n) hỗ trợ tài chính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Quote(n) lời trích dẫn, sự báo giá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Graduation(n) sự tốt nghịp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Dispute(n) cuộc tranh luận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Complimentary(adj) miễn phí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Accessory(n) phụ kiện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Young professionals: giới trẻ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Upscale(adj) cao cấp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Boutique(n) cửa hàng nhỏ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Miscommucation(n) thông tin sai lệch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Proceed(n) tiền thu được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Perspective(n) quan điểm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Installment(n) sự trả góp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Portfolio(n) tài sản đầu tư, bộ sưu tập, tổng hợp công việc, thành tựu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Provided that: miễn là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Supplement(n) chất bổ sung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vi-VN"/>
        </w:rPr>
        <w:t>Shortly before/after: ngay trước/sau khi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en-US"/>
        </w:rPr>
        <w:t>Commence(v): b</w:t>
      </w:r>
      <w:r>
        <w:rPr>
          <w:rFonts w:hint="default" w:ascii="Times New Roman" w:hAnsi="Times New Roman"/>
          <w:b w:val="0"/>
          <w:bCs w:val="0"/>
          <w:lang w:val="vi-VN"/>
        </w:rPr>
        <w:t>ắt đầu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Statement(n) tuyên bố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Official(adj) chính thức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Awards ceremony(n) lễ trao giải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Former(adj) trước, cũ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Straight(adj) thẳng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Steep(adj) dốc, quá mức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Traffic(n) sự đi lại, sự giao thông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Polish(v) đánh bóng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Cautious(adj) thận trọng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Prompt(adj) nhan nhẹn, không chậm trễ -&gt; promptness(n)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Other than: ngoài việc, ngoại trừ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In view of: xét đến, cân nhắc đến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Rewarding(adj) bổ ích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Inn(n) nhà trọ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Vacant(adj) trống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Reprint(v) tái bản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Writer(n) tác giả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Explicit(adj) rõ ràng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Regarding: liên quan đến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Among+N(số nhiều): trong số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Cheerful(adj) vui nhộn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Talk on(v) trình bày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Component(n) thành phần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And + trạng từ + so: dùng để mô tả cho 1 hành động nói ở phần trước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Further: thêm nữa, nào nữa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Operation(v) hoạt động, sự vận hành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Be capable of st: có khả năng làm gì đó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Dependable(adj) đáng tin cậy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Whenever: bất cưs khi nào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Whereas: trong khi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Likewise: như thế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Be out of stock: hết hạn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Immeasurably(adv) vô cùng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Recognizably(adv) dễ nhận biết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Accordingly(adv) cho phù hợp, tương ứng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(not) far from + location: cách xa so với địa điểm nào đó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Project(v): dự kiến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By the deadline: trước thời hạn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Admission(v) sự thừa nhận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World-renowned(adj) nổi tiếng thế giới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Technician(n) kĩ thuật viên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Senior(adj) cao cấp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Absent(adj) vắng mặt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Fortunate(adj) may mắn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Manufacture(v) sản xuẩt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Domestically(adv) nội địa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Wallet(n) ví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Footwear(n) giày dép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Curtain(n) tấm màn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Tire(n) lốp xe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Trunk: cốp xe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Sauce pan(n) chảo nước sốt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Making bed(v) dọn giường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Furniture(n) nội thất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Carpet(n) thảm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Prop aggainst(v) tựa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Stack of bricks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Utensil(n) đồ dùng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Practice law (n) đã hành nghề luật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Fifteen có thể dùng trạng từ để bổ nghĩa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Incurr(v) gánh chịu, phát sinh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Subsequently(adv) sau đó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Plan on doing sth: dự định làm việc gì đó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Reimburse(v) hoàn trả -&gt; reimbursement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General election(n) tổng tuyển cử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Coverage(n) đưa tin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Stage(n) sân khấu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Reserve(v) giữ, đặt trước chỗ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Concer hall (n): phòng hòa nhạc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Staff dinner(n) bữa tiệc nhân sự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Comply with: tuân thủ với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Interfere with: cản trở với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Fulfill(v) thực hiện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Reinforce(v) củng cố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Support beam(n) cột đỡ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Sturdy(adj) chắc chắn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-&gt;sturdy support beam: cột đỡ chắn chắn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Structural(adj): cấu trúc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Dedicated to doing sth: dành tâm huyết cho việc làm gì đó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Propose: đê xuất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vi-VN"/>
        </w:rPr>
      </w:pPr>
      <w:r>
        <w:rPr>
          <w:rFonts w:hint="default" w:ascii="Times New Roman" w:hAnsi="Times New Roman"/>
          <w:b w:val="0"/>
          <w:bCs w:val="0"/>
          <w:lang w:val="vi-VN"/>
        </w:rPr>
        <w:t>Defer: hoãn, trì hoãn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Be intergrated into sth: được tích hợp vào cái j đó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Catalog (n) danh mục sản phẩm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Mailing (n) thư tín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Figure out(v) tìm ra, nhận ra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Bring down(v) hạ xuống, sụp đổ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Praise(V) khen ngợi, tán dương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User manual(n) hướng dẫn sử dụng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Informative(adj) dễ hiểu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Financial institution(n) tổ chức tài chính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As if = as though + mệnh đề: như thể là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Rather than + sth/ing: thay vì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Receipt(n) biên lai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Expedite(adj) nhanh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Witness(n) nhân chứng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Solitary figure: bóng người đơn độc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The crime: hành vi phạm tội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Spare(adj) rảnh rỗi, dư thừa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Compact storage: cất gọn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Harvest(v) thu hoạch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Crops: cây trồng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Upon là giới từ của từ when với ý nghĩa là khi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Audit(v): kiểm toán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Given sth: căn cứ, dựa vào cái gì đó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Shoelace(n): dây giày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Healing(v) đang lành lại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385AB4"/>
    <w:rsid w:val="061A3190"/>
    <w:rsid w:val="0B5E62B6"/>
    <w:rsid w:val="0BE74F15"/>
    <w:rsid w:val="0DF33CF1"/>
    <w:rsid w:val="114D3A73"/>
    <w:rsid w:val="14BC0E10"/>
    <w:rsid w:val="1C9C6D7D"/>
    <w:rsid w:val="1F315BF2"/>
    <w:rsid w:val="204D1A8C"/>
    <w:rsid w:val="2444710E"/>
    <w:rsid w:val="24952391"/>
    <w:rsid w:val="249D3020"/>
    <w:rsid w:val="25DD39AD"/>
    <w:rsid w:val="2775024B"/>
    <w:rsid w:val="282647EB"/>
    <w:rsid w:val="288F0997"/>
    <w:rsid w:val="292B4099"/>
    <w:rsid w:val="297E3446"/>
    <w:rsid w:val="29B92A03"/>
    <w:rsid w:val="2A15789A"/>
    <w:rsid w:val="2D703A18"/>
    <w:rsid w:val="2E9D3186"/>
    <w:rsid w:val="2EE00777"/>
    <w:rsid w:val="2F44049C"/>
    <w:rsid w:val="2F4E0DAB"/>
    <w:rsid w:val="2FAB58C1"/>
    <w:rsid w:val="31D95ED6"/>
    <w:rsid w:val="329F241C"/>
    <w:rsid w:val="33EC13CC"/>
    <w:rsid w:val="34373437"/>
    <w:rsid w:val="34B03442"/>
    <w:rsid w:val="35E328AF"/>
    <w:rsid w:val="36807E79"/>
    <w:rsid w:val="37EA388E"/>
    <w:rsid w:val="38C9453B"/>
    <w:rsid w:val="39065299"/>
    <w:rsid w:val="39FE7516"/>
    <w:rsid w:val="3A96252C"/>
    <w:rsid w:val="3AA2053D"/>
    <w:rsid w:val="3C3E7065"/>
    <w:rsid w:val="3F2932B0"/>
    <w:rsid w:val="3F890D4B"/>
    <w:rsid w:val="426D325B"/>
    <w:rsid w:val="43AC0516"/>
    <w:rsid w:val="446134BD"/>
    <w:rsid w:val="487C587B"/>
    <w:rsid w:val="4A10240E"/>
    <w:rsid w:val="4B4D6EF5"/>
    <w:rsid w:val="4F2427E6"/>
    <w:rsid w:val="4F5E38C5"/>
    <w:rsid w:val="50BB5D80"/>
    <w:rsid w:val="51C7625F"/>
    <w:rsid w:val="53C005F6"/>
    <w:rsid w:val="53C03E02"/>
    <w:rsid w:val="53E64FB3"/>
    <w:rsid w:val="5417546D"/>
    <w:rsid w:val="554C3600"/>
    <w:rsid w:val="55F35093"/>
    <w:rsid w:val="565C59BC"/>
    <w:rsid w:val="57622CEB"/>
    <w:rsid w:val="58175C92"/>
    <w:rsid w:val="58774DB2"/>
    <w:rsid w:val="59517F98"/>
    <w:rsid w:val="597C465F"/>
    <w:rsid w:val="5A1347D3"/>
    <w:rsid w:val="5A363A8E"/>
    <w:rsid w:val="5AEC7D39"/>
    <w:rsid w:val="5BA261E3"/>
    <w:rsid w:val="5CC10BB9"/>
    <w:rsid w:val="5E1E0680"/>
    <w:rsid w:val="5E261785"/>
    <w:rsid w:val="5E4445B8"/>
    <w:rsid w:val="5F32513A"/>
    <w:rsid w:val="5FA7097C"/>
    <w:rsid w:val="60831806"/>
    <w:rsid w:val="61363949"/>
    <w:rsid w:val="640F17B5"/>
    <w:rsid w:val="657D778E"/>
    <w:rsid w:val="664C6B61"/>
    <w:rsid w:val="66BB2698"/>
    <w:rsid w:val="673D196D"/>
    <w:rsid w:val="67B32C30"/>
    <w:rsid w:val="67CB3B5A"/>
    <w:rsid w:val="680E2045"/>
    <w:rsid w:val="68562439"/>
    <w:rsid w:val="687113D5"/>
    <w:rsid w:val="6A19339F"/>
    <w:rsid w:val="6A4B15F0"/>
    <w:rsid w:val="6ACD08C4"/>
    <w:rsid w:val="6BE62696"/>
    <w:rsid w:val="6C103720"/>
    <w:rsid w:val="6CB90470"/>
    <w:rsid w:val="6EFA4222"/>
    <w:rsid w:val="705160B5"/>
    <w:rsid w:val="74335733"/>
    <w:rsid w:val="762A586E"/>
    <w:rsid w:val="76C80BEF"/>
    <w:rsid w:val="77FE0C6C"/>
    <w:rsid w:val="780008EC"/>
    <w:rsid w:val="787B6037"/>
    <w:rsid w:val="7A6A54E3"/>
    <w:rsid w:val="7A882894"/>
    <w:rsid w:val="7B3F45C1"/>
    <w:rsid w:val="7C2F194B"/>
    <w:rsid w:val="7C8A0D60"/>
    <w:rsid w:val="7CDD2D69"/>
    <w:rsid w:val="7DC14660"/>
    <w:rsid w:val="7DD31FFC"/>
    <w:rsid w:val="7E4B05E8"/>
    <w:rsid w:val="7EB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2023-10-03T12:46:00Z</dcterms:created>
  <dc:creator>Minh Nhựt</dc:creator>
  <cp:lastModifiedBy>Minh Nhựt</cp:lastModifiedBy>
  <dcterms:modified xsi:type="dcterms:W3CDTF">2024-03-30T12:48:23Z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8EC2607B4AC64FB09586DD408C6E8693_12</vt:lpwstr>
  </property>
</Properties>
</file>